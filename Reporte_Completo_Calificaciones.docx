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5EB8C" w14:textId="76C05637" w:rsidR="00690E55" w:rsidRDefault="001A5AE8">
      <w:pPr>
        <w:pStyle w:val="Ttulo1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17CE0E3" wp14:editId="33A1CA4B">
            <wp:simplePos x="0" y="0"/>
            <wp:positionH relativeFrom="column">
              <wp:posOffset>4019550</wp:posOffset>
            </wp:positionH>
            <wp:positionV relativeFrom="paragraph">
              <wp:posOffset>550461</wp:posOffset>
            </wp:positionV>
            <wp:extent cx="1466215" cy="1647825"/>
            <wp:effectExtent l="0" t="0" r="635" b="9525"/>
            <wp:wrapNone/>
            <wp:docPr id="9322668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266872" name="Imagen 932266872"/>
                    <pic:cNvPicPr/>
                  </pic:nvPicPr>
                  <pic:blipFill rotWithShape="1">
                    <a:blip r:embed="rId6"/>
                    <a:srcRect b="3888"/>
                    <a:stretch/>
                  </pic:blipFill>
                  <pic:spPr bwMode="auto">
                    <a:xfrm>
                      <a:off x="0" y="0"/>
                      <a:ext cx="146621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Reporte de Calificaciones (</w:t>
      </w:r>
      <w:r w:rsidRPr="001A5AE8">
        <w:t>Colegio Nacional Mixto Bolivia - Huanuni</w:t>
      </w:r>
      <w:r>
        <w:t>)</w:t>
      </w:r>
    </w:p>
    <w:p w14:paraId="195A3F77" w14:textId="3A1FF32A" w:rsidR="00690E55" w:rsidRDefault="00000000">
      <w:pPr>
        <w:pStyle w:val="Ttulo2"/>
      </w:pPr>
      <w:r>
        <w:t>Información de la Secretaria</w:t>
      </w:r>
    </w:p>
    <w:p w14:paraId="24D7B555" w14:textId="77777777" w:rsidR="00A13BBD" w:rsidRDefault="00A13BBD" w:rsidP="00A13BBD">
      <w:r>
        <w:t>Nombre de la Secretaria: María López</w:t>
      </w:r>
    </w:p>
    <w:p w14:paraId="02544CEF" w14:textId="77777777" w:rsidR="00A13BBD" w:rsidRDefault="00A13BBD" w:rsidP="00A13BBD">
      <w:r>
        <w:t>Número de la Secretaria: 789456123</w:t>
      </w:r>
    </w:p>
    <w:p w14:paraId="5815ABFF" w14:textId="77777777" w:rsidR="00A13BBD" w:rsidRDefault="00A13BBD" w:rsidP="00A13BBD">
      <w:r>
        <w:t>Correo de la Secretaria: m.lopez@colegio.edu.bo</w:t>
      </w:r>
    </w:p>
    <w:p w14:paraId="46499DC4" w14:textId="717CB416" w:rsidR="00690E55" w:rsidRDefault="00000000" w:rsidP="00A13BBD">
      <w:r>
        <w:t xml:space="preserve">Fecha del Reporte: </w:t>
      </w:r>
      <w:r w:rsidR="007A322C" w:rsidRPr="007A322C">
        <w:t>{{</w:t>
      </w:r>
      <w:proofErr w:type="spellStart"/>
      <w:r w:rsidR="007A322C">
        <w:t>fecha</w:t>
      </w:r>
      <w:proofErr w:type="spellEnd"/>
      <w:r w:rsidR="007A322C" w:rsidRPr="007A322C">
        <w:t>}}</w:t>
      </w:r>
    </w:p>
    <w:p w14:paraId="11364E09" w14:textId="280240FD" w:rsidR="00690E55" w:rsidRDefault="00000000">
      <w:proofErr w:type="spellStart"/>
      <w:r>
        <w:t>Estimado</w:t>
      </w:r>
      <w:proofErr w:type="spellEnd"/>
      <w:r>
        <w:t>/a padre/madre de familia,</w:t>
      </w:r>
      <w:r>
        <w:br/>
      </w:r>
      <w:r>
        <w:br/>
        <w:t>Por medio del presente, se le informa acerca del rendimiento académico de su hijo/a en las diferentes materias impartidas durante el período escolar. A continuación, se detallan las calificaciones obtenidas en cada asignatura junto con comentarios relevantes sobre su desempeño.</w:t>
      </w:r>
      <w:r>
        <w:br/>
      </w:r>
      <w:r>
        <w:br/>
        <w:t xml:space="preserve">Nombre del </w:t>
      </w:r>
      <w:proofErr w:type="spellStart"/>
      <w:r>
        <w:t>estudiante</w:t>
      </w:r>
      <w:proofErr w:type="spellEnd"/>
      <w:r>
        <w:t xml:space="preserve">: </w:t>
      </w:r>
      <w:r w:rsidR="007A322C" w:rsidRPr="007A322C">
        <w:t>{{</w:t>
      </w:r>
      <w:r w:rsidR="00AE5F0A" w:rsidRPr="00AE5F0A">
        <w:t xml:space="preserve">Nombre del </w:t>
      </w:r>
      <w:proofErr w:type="spellStart"/>
      <w:r w:rsidR="00AE5F0A" w:rsidRPr="00AE5F0A">
        <w:t>Alumno</w:t>
      </w:r>
      <w:proofErr w:type="spellEnd"/>
      <w:r w:rsidR="007A322C" w:rsidRPr="007A322C">
        <w:t>}}</w:t>
      </w:r>
      <w:r>
        <w:br/>
      </w:r>
    </w:p>
    <w:p w14:paraId="6B5C5CF9" w14:textId="77777777" w:rsidR="00690E55" w:rsidRDefault="00000000">
      <w:pPr>
        <w:pStyle w:val="Ttulo2"/>
      </w:pPr>
      <w:r>
        <w:t>Calificaciones de Materias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90E55" w14:paraId="01C1681D" w14:textId="77777777">
        <w:tc>
          <w:tcPr>
            <w:tcW w:w="2880" w:type="dxa"/>
          </w:tcPr>
          <w:p w14:paraId="5167B504" w14:textId="77777777" w:rsidR="00690E55" w:rsidRDefault="00000000">
            <w:r>
              <w:t>Materia</w:t>
            </w:r>
          </w:p>
        </w:tc>
        <w:tc>
          <w:tcPr>
            <w:tcW w:w="2880" w:type="dxa"/>
          </w:tcPr>
          <w:p w14:paraId="12983E56" w14:textId="77777777" w:rsidR="00690E55" w:rsidRDefault="00000000">
            <w:r>
              <w:t>Calificación</w:t>
            </w:r>
          </w:p>
        </w:tc>
        <w:tc>
          <w:tcPr>
            <w:tcW w:w="2880" w:type="dxa"/>
          </w:tcPr>
          <w:p w14:paraId="759C2196" w14:textId="77777777" w:rsidR="00690E55" w:rsidRDefault="00000000">
            <w:r>
              <w:t>Comentario</w:t>
            </w:r>
          </w:p>
        </w:tc>
      </w:tr>
      <w:tr w:rsidR="00FE2AFB" w14:paraId="09C250A4" w14:textId="77777777">
        <w:tc>
          <w:tcPr>
            <w:tcW w:w="2880" w:type="dxa"/>
          </w:tcPr>
          <w:p w14:paraId="73C3D44F" w14:textId="77777777" w:rsidR="00FE2AFB" w:rsidRDefault="00FE2AFB" w:rsidP="00FE2AFB">
            <w:proofErr w:type="spellStart"/>
            <w:r>
              <w:t>Matemáticas</w:t>
            </w:r>
            <w:proofErr w:type="spellEnd"/>
          </w:p>
        </w:tc>
        <w:tc>
          <w:tcPr>
            <w:tcW w:w="2880" w:type="dxa"/>
          </w:tcPr>
          <w:p w14:paraId="3AB4C83F" w14:textId="7A640D78" w:rsidR="00FE2AFB" w:rsidRDefault="00FE2AFB" w:rsidP="00FE2AFB">
            <w:r w:rsidRPr="009F3264">
              <w:t>{{</w:t>
            </w:r>
            <w:proofErr w:type="spellStart"/>
            <w:r w:rsidRPr="009F3264">
              <w:t>Matematicas</w:t>
            </w:r>
            <w:proofErr w:type="spellEnd"/>
            <w:r w:rsidRPr="009F3264">
              <w:t>}}</w:t>
            </w:r>
          </w:p>
        </w:tc>
        <w:tc>
          <w:tcPr>
            <w:tcW w:w="2880" w:type="dxa"/>
          </w:tcPr>
          <w:p w14:paraId="4472F8DF" w14:textId="1B77F321" w:rsidR="00FE2AFB" w:rsidRDefault="00FE2AFB" w:rsidP="00FE2AFB">
            <w:r w:rsidRPr="000F1C7A">
              <w:t>Roberto Sánchez</w:t>
            </w:r>
          </w:p>
        </w:tc>
      </w:tr>
      <w:tr w:rsidR="00FE2AFB" w14:paraId="0B3A7146" w14:textId="77777777">
        <w:tc>
          <w:tcPr>
            <w:tcW w:w="2880" w:type="dxa"/>
          </w:tcPr>
          <w:p w14:paraId="7E9C5DF2" w14:textId="77777777" w:rsidR="00FE2AFB" w:rsidRDefault="00FE2AFB" w:rsidP="00FE2AFB">
            <w:proofErr w:type="spellStart"/>
            <w:r>
              <w:t>Lenguaje</w:t>
            </w:r>
            <w:proofErr w:type="spellEnd"/>
            <w:r>
              <w:t xml:space="preserve"> y </w:t>
            </w:r>
            <w:proofErr w:type="spellStart"/>
            <w:r>
              <w:t>Literatura</w:t>
            </w:r>
            <w:proofErr w:type="spellEnd"/>
          </w:p>
        </w:tc>
        <w:tc>
          <w:tcPr>
            <w:tcW w:w="2880" w:type="dxa"/>
          </w:tcPr>
          <w:p w14:paraId="4FCCF9DC" w14:textId="39A492F6" w:rsidR="00FE2AFB" w:rsidRDefault="00FE2AFB" w:rsidP="00FE2AFB">
            <w:r w:rsidRPr="009F3264">
              <w:t>{{</w:t>
            </w:r>
            <w:proofErr w:type="spellStart"/>
            <w:r w:rsidRPr="009F3264">
              <w:t>Lenguaje</w:t>
            </w:r>
            <w:proofErr w:type="spellEnd"/>
            <w:r w:rsidRPr="009F3264">
              <w:t xml:space="preserve"> y </w:t>
            </w:r>
            <w:proofErr w:type="spellStart"/>
            <w:r w:rsidRPr="009F3264">
              <w:t>Literatura</w:t>
            </w:r>
            <w:proofErr w:type="spellEnd"/>
            <w:r w:rsidRPr="009F3264">
              <w:t>}}</w:t>
            </w:r>
          </w:p>
        </w:tc>
        <w:tc>
          <w:tcPr>
            <w:tcW w:w="2880" w:type="dxa"/>
          </w:tcPr>
          <w:p w14:paraId="059A4AF6" w14:textId="7B3B872B" w:rsidR="00FE2AFB" w:rsidRDefault="00FE2AFB" w:rsidP="00FE2AFB">
            <w:r w:rsidRPr="000F1C7A">
              <w:t>Laura Pérez</w:t>
            </w:r>
          </w:p>
        </w:tc>
      </w:tr>
      <w:tr w:rsidR="00FE2AFB" w14:paraId="4B0F4E4B" w14:textId="77777777">
        <w:tc>
          <w:tcPr>
            <w:tcW w:w="2880" w:type="dxa"/>
          </w:tcPr>
          <w:p w14:paraId="5C183CDB" w14:textId="77777777" w:rsidR="00FE2AFB" w:rsidRDefault="00FE2AFB" w:rsidP="00FE2AFB">
            <w:r>
              <w:t>Historia</w:t>
            </w:r>
          </w:p>
        </w:tc>
        <w:tc>
          <w:tcPr>
            <w:tcW w:w="2880" w:type="dxa"/>
          </w:tcPr>
          <w:p w14:paraId="28E380C4" w14:textId="0B8E741B" w:rsidR="00FE2AFB" w:rsidRDefault="00FE2AFB" w:rsidP="00FE2AFB">
            <w:r w:rsidRPr="009F3264">
              <w:t>{{Historia}}</w:t>
            </w:r>
          </w:p>
        </w:tc>
        <w:tc>
          <w:tcPr>
            <w:tcW w:w="2880" w:type="dxa"/>
          </w:tcPr>
          <w:p w14:paraId="3ACFA590" w14:textId="3EBB7B3C" w:rsidR="00FE2AFB" w:rsidRDefault="00FE2AFB" w:rsidP="00FE2AFB">
            <w:r w:rsidRPr="000F1C7A">
              <w:t>Luis González</w:t>
            </w:r>
          </w:p>
        </w:tc>
      </w:tr>
      <w:tr w:rsidR="00FE2AFB" w14:paraId="642C6496" w14:textId="77777777">
        <w:tc>
          <w:tcPr>
            <w:tcW w:w="2880" w:type="dxa"/>
          </w:tcPr>
          <w:p w14:paraId="253B69F1" w14:textId="77777777" w:rsidR="00FE2AFB" w:rsidRDefault="00FE2AFB" w:rsidP="00FE2AFB">
            <w:r>
              <w:t>Ciencias Naturales</w:t>
            </w:r>
          </w:p>
        </w:tc>
        <w:tc>
          <w:tcPr>
            <w:tcW w:w="2880" w:type="dxa"/>
          </w:tcPr>
          <w:p w14:paraId="735BFC18" w14:textId="359449BF" w:rsidR="00FE2AFB" w:rsidRDefault="00FE2AFB" w:rsidP="00FE2AFB">
            <w:r w:rsidRPr="009F3264">
              <w:t>{{</w:t>
            </w:r>
            <w:proofErr w:type="spellStart"/>
            <w:r w:rsidRPr="009F3264">
              <w:t>Ciencias</w:t>
            </w:r>
            <w:proofErr w:type="spellEnd"/>
            <w:r w:rsidRPr="009F3264">
              <w:t xml:space="preserve"> Naturales}}</w:t>
            </w:r>
          </w:p>
        </w:tc>
        <w:tc>
          <w:tcPr>
            <w:tcW w:w="2880" w:type="dxa"/>
          </w:tcPr>
          <w:p w14:paraId="2AE311BE" w14:textId="1E0FA343" w:rsidR="00FE2AFB" w:rsidRDefault="00FE2AFB" w:rsidP="00FE2AFB">
            <w:r w:rsidRPr="000F1C7A">
              <w:t>Marta López</w:t>
            </w:r>
          </w:p>
        </w:tc>
      </w:tr>
      <w:tr w:rsidR="00FE2AFB" w14:paraId="058862D0" w14:textId="77777777">
        <w:tc>
          <w:tcPr>
            <w:tcW w:w="2880" w:type="dxa"/>
          </w:tcPr>
          <w:p w14:paraId="161BC209" w14:textId="77777777" w:rsidR="00FE2AFB" w:rsidRDefault="00FE2AFB" w:rsidP="00FE2AFB">
            <w:r>
              <w:t>Educación Física</w:t>
            </w:r>
          </w:p>
        </w:tc>
        <w:tc>
          <w:tcPr>
            <w:tcW w:w="2880" w:type="dxa"/>
          </w:tcPr>
          <w:p w14:paraId="41EF8A31" w14:textId="21F359D1" w:rsidR="00FE2AFB" w:rsidRDefault="00FE2AFB" w:rsidP="00FE2AFB">
            <w:r w:rsidRPr="009F3264">
              <w:t>{{</w:t>
            </w:r>
            <w:proofErr w:type="spellStart"/>
            <w:r w:rsidRPr="009F3264">
              <w:t>Educacion</w:t>
            </w:r>
            <w:proofErr w:type="spellEnd"/>
            <w:r w:rsidRPr="009F3264">
              <w:t xml:space="preserve"> </w:t>
            </w:r>
            <w:proofErr w:type="spellStart"/>
            <w:r w:rsidRPr="009F3264">
              <w:t>Fisica</w:t>
            </w:r>
            <w:proofErr w:type="spellEnd"/>
            <w:r w:rsidRPr="009F3264">
              <w:t>}}</w:t>
            </w:r>
          </w:p>
        </w:tc>
        <w:tc>
          <w:tcPr>
            <w:tcW w:w="2880" w:type="dxa"/>
          </w:tcPr>
          <w:p w14:paraId="1D95591D" w14:textId="186501B5" w:rsidR="00FE2AFB" w:rsidRDefault="00FE2AFB" w:rsidP="00FE2AFB">
            <w:r w:rsidRPr="000F1C7A">
              <w:t>Javier Díaz</w:t>
            </w:r>
          </w:p>
        </w:tc>
      </w:tr>
      <w:tr w:rsidR="00FE2AFB" w14:paraId="0CA7E802" w14:textId="77777777">
        <w:tc>
          <w:tcPr>
            <w:tcW w:w="2880" w:type="dxa"/>
          </w:tcPr>
          <w:p w14:paraId="5C437EA8" w14:textId="77777777" w:rsidR="00FE2AFB" w:rsidRDefault="00FE2AFB" w:rsidP="00FE2AFB">
            <w:r>
              <w:t>Arte</w:t>
            </w:r>
          </w:p>
        </w:tc>
        <w:tc>
          <w:tcPr>
            <w:tcW w:w="2880" w:type="dxa"/>
          </w:tcPr>
          <w:p w14:paraId="245EDC9B" w14:textId="3B9527F8" w:rsidR="00FE2AFB" w:rsidRDefault="00FE2AFB" w:rsidP="00FE2AFB">
            <w:r w:rsidRPr="009F3264">
              <w:t>{{Arte}}</w:t>
            </w:r>
          </w:p>
        </w:tc>
        <w:tc>
          <w:tcPr>
            <w:tcW w:w="2880" w:type="dxa"/>
          </w:tcPr>
          <w:p w14:paraId="6641FD86" w14:textId="5CDE1717" w:rsidR="00FE2AFB" w:rsidRDefault="00FE2AFB" w:rsidP="00FE2AFB">
            <w:r w:rsidRPr="000F1C7A">
              <w:t>Ana María Rodríguez</w:t>
            </w:r>
          </w:p>
        </w:tc>
      </w:tr>
      <w:tr w:rsidR="00FE2AFB" w14:paraId="5A6ADA75" w14:textId="77777777">
        <w:tc>
          <w:tcPr>
            <w:tcW w:w="2880" w:type="dxa"/>
          </w:tcPr>
          <w:p w14:paraId="207C3E8A" w14:textId="77777777" w:rsidR="00FE2AFB" w:rsidRDefault="00FE2AFB" w:rsidP="00FE2AFB">
            <w:r>
              <w:t>Inglés</w:t>
            </w:r>
          </w:p>
        </w:tc>
        <w:tc>
          <w:tcPr>
            <w:tcW w:w="2880" w:type="dxa"/>
          </w:tcPr>
          <w:p w14:paraId="5977F53F" w14:textId="6644690C" w:rsidR="00FE2AFB" w:rsidRDefault="00FE2AFB" w:rsidP="00FE2AFB">
            <w:r w:rsidRPr="009F3264">
              <w:t>{{Ingles}}</w:t>
            </w:r>
          </w:p>
        </w:tc>
        <w:tc>
          <w:tcPr>
            <w:tcW w:w="2880" w:type="dxa"/>
          </w:tcPr>
          <w:p w14:paraId="6A0845CE" w14:textId="69E189F3" w:rsidR="00FE2AFB" w:rsidRDefault="00FE2AFB" w:rsidP="00FE2AFB">
            <w:r w:rsidRPr="000F1C7A">
              <w:t>David Martín</w:t>
            </w:r>
          </w:p>
        </w:tc>
      </w:tr>
      <w:tr w:rsidR="00FE2AFB" w14:paraId="79840297" w14:textId="77777777">
        <w:tc>
          <w:tcPr>
            <w:tcW w:w="2880" w:type="dxa"/>
          </w:tcPr>
          <w:p w14:paraId="504BA68D" w14:textId="77777777" w:rsidR="00FE2AFB" w:rsidRDefault="00FE2AFB" w:rsidP="00FE2AFB">
            <w:r>
              <w:t>Informática</w:t>
            </w:r>
          </w:p>
        </w:tc>
        <w:tc>
          <w:tcPr>
            <w:tcW w:w="2880" w:type="dxa"/>
          </w:tcPr>
          <w:p w14:paraId="01414638" w14:textId="4484C450" w:rsidR="00FE2AFB" w:rsidRDefault="00FE2AFB" w:rsidP="00FE2AFB">
            <w:r w:rsidRPr="009F3264">
              <w:t>{{Informatica}}</w:t>
            </w:r>
          </w:p>
        </w:tc>
        <w:tc>
          <w:tcPr>
            <w:tcW w:w="2880" w:type="dxa"/>
          </w:tcPr>
          <w:p w14:paraId="402F8166" w14:textId="297BFC39" w:rsidR="00FE2AFB" w:rsidRDefault="00FE2AFB" w:rsidP="00FE2AFB">
            <w:r w:rsidRPr="000F1C7A">
              <w:t>Patricia Torres</w:t>
            </w:r>
          </w:p>
        </w:tc>
      </w:tr>
      <w:tr w:rsidR="00FE2AFB" w14:paraId="2DADFDDB" w14:textId="77777777">
        <w:tc>
          <w:tcPr>
            <w:tcW w:w="2880" w:type="dxa"/>
          </w:tcPr>
          <w:p w14:paraId="58644CAC" w14:textId="77777777" w:rsidR="00FE2AFB" w:rsidRDefault="00FE2AFB" w:rsidP="00FE2AFB">
            <w:r>
              <w:t>Música</w:t>
            </w:r>
          </w:p>
        </w:tc>
        <w:tc>
          <w:tcPr>
            <w:tcW w:w="2880" w:type="dxa"/>
          </w:tcPr>
          <w:p w14:paraId="1ADE3907" w14:textId="321E783E" w:rsidR="00FE2AFB" w:rsidRDefault="00FE2AFB" w:rsidP="00FE2AFB">
            <w:r w:rsidRPr="009F3264">
              <w:t>{{Musica}}</w:t>
            </w:r>
          </w:p>
        </w:tc>
        <w:tc>
          <w:tcPr>
            <w:tcW w:w="2880" w:type="dxa"/>
          </w:tcPr>
          <w:p w14:paraId="5A3E9383" w14:textId="3DC240EE" w:rsidR="00FE2AFB" w:rsidRDefault="00FE2AFB" w:rsidP="00FE2AFB">
            <w:r w:rsidRPr="000F1C7A">
              <w:t>Francisco Molina</w:t>
            </w:r>
          </w:p>
        </w:tc>
      </w:tr>
      <w:tr w:rsidR="00FE2AFB" w14:paraId="3018558E" w14:textId="77777777">
        <w:tc>
          <w:tcPr>
            <w:tcW w:w="2880" w:type="dxa"/>
          </w:tcPr>
          <w:p w14:paraId="06F0784E" w14:textId="77777777" w:rsidR="00FE2AFB" w:rsidRDefault="00FE2AFB" w:rsidP="00FE2AFB">
            <w:r>
              <w:t>Formación Cívica</w:t>
            </w:r>
          </w:p>
        </w:tc>
        <w:tc>
          <w:tcPr>
            <w:tcW w:w="2880" w:type="dxa"/>
          </w:tcPr>
          <w:p w14:paraId="5243EF39" w14:textId="1BA051DB" w:rsidR="00FE2AFB" w:rsidRDefault="00FE2AFB" w:rsidP="00FE2AFB">
            <w:r w:rsidRPr="009F3264">
              <w:t>{{</w:t>
            </w:r>
            <w:proofErr w:type="spellStart"/>
            <w:r w:rsidRPr="009F3264">
              <w:t>Formacion</w:t>
            </w:r>
            <w:proofErr w:type="spellEnd"/>
            <w:r w:rsidRPr="009F3264">
              <w:t xml:space="preserve"> Civica}}</w:t>
            </w:r>
          </w:p>
        </w:tc>
        <w:tc>
          <w:tcPr>
            <w:tcW w:w="2880" w:type="dxa"/>
          </w:tcPr>
          <w:p w14:paraId="133D41F7" w14:textId="5403A771" w:rsidR="00FE2AFB" w:rsidRDefault="00FE2AFB" w:rsidP="00FE2AFB">
            <w:r w:rsidRPr="000F1C7A">
              <w:t>Elena García</w:t>
            </w:r>
          </w:p>
        </w:tc>
      </w:tr>
    </w:tbl>
    <w:p w14:paraId="1187A3FE" w14:textId="4EFD6C24" w:rsidR="007A322C" w:rsidRDefault="00000000">
      <w:r>
        <w:br/>
      </w:r>
      <w:r w:rsidR="007A322C">
        <w:t xml:space="preserve">Promedio: </w:t>
      </w:r>
      <w:r w:rsidR="007A322C" w:rsidRPr="007A322C">
        <w:t>{{</w:t>
      </w:r>
      <w:r w:rsidR="007A322C">
        <w:t>Promedio</w:t>
      </w:r>
      <w:r w:rsidR="007A322C" w:rsidRPr="007A322C">
        <w:t>}}</w:t>
      </w:r>
    </w:p>
    <w:p w14:paraId="30970499" w14:textId="7083F62A" w:rsidR="00690E55" w:rsidRDefault="00000000">
      <w:proofErr w:type="spellStart"/>
      <w:r>
        <w:lastRenderedPageBreak/>
        <w:t>Agradecemos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atención</w:t>
      </w:r>
      <w:proofErr w:type="spellEnd"/>
      <w:r>
        <w:t xml:space="preserve"> y </w:t>
      </w:r>
      <w:proofErr w:type="spellStart"/>
      <w:r>
        <w:t>apoyo</w:t>
      </w:r>
      <w:proofErr w:type="spellEnd"/>
      <w:r>
        <w:t xml:space="preserve"> </w:t>
      </w:r>
      <w:proofErr w:type="spellStart"/>
      <w:r>
        <w:t>constante</w:t>
      </w:r>
      <w:proofErr w:type="spellEnd"/>
      <w:r>
        <w:t xml:space="preserve"> para </w:t>
      </w:r>
      <w:proofErr w:type="spellStart"/>
      <w:r>
        <w:t>el</w:t>
      </w:r>
      <w:proofErr w:type="spellEnd"/>
      <w:r>
        <w:t xml:space="preserve"> desarrollo académico de su hijo/a.</w:t>
      </w:r>
      <w:r>
        <w:br/>
      </w:r>
      <w:r>
        <w:br/>
        <w:t>Atentamente,</w:t>
      </w:r>
      <w:r>
        <w:br/>
      </w:r>
      <w:r>
        <w:br/>
        <w:t>María López</w:t>
      </w:r>
      <w:r>
        <w:br/>
        <w:t>Secretaria Académica</w:t>
      </w:r>
      <w:r>
        <w:br/>
      </w:r>
    </w:p>
    <w:sectPr w:rsidR="00690E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8137130">
    <w:abstractNumId w:val="8"/>
  </w:num>
  <w:num w:numId="2" w16cid:durableId="161316449">
    <w:abstractNumId w:val="6"/>
  </w:num>
  <w:num w:numId="3" w16cid:durableId="90050989">
    <w:abstractNumId w:val="5"/>
  </w:num>
  <w:num w:numId="4" w16cid:durableId="659695207">
    <w:abstractNumId w:val="4"/>
  </w:num>
  <w:num w:numId="5" w16cid:durableId="1310862245">
    <w:abstractNumId w:val="7"/>
  </w:num>
  <w:num w:numId="6" w16cid:durableId="1354385540">
    <w:abstractNumId w:val="3"/>
  </w:num>
  <w:num w:numId="7" w16cid:durableId="1181361450">
    <w:abstractNumId w:val="2"/>
  </w:num>
  <w:num w:numId="8" w16cid:durableId="1501002024">
    <w:abstractNumId w:val="1"/>
  </w:num>
  <w:num w:numId="9" w16cid:durableId="1208252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A5AE8"/>
    <w:rsid w:val="001B6473"/>
    <w:rsid w:val="0029639D"/>
    <w:rsid w:val="00326F90"/>
    <w:rsid w:val="00690E55"/>
    <w:rsid w:val="006C7C85"/>
    <w:rsid w:val="007A30FB"/>
    <w:rsid w:val="007A322C"/>
    <w:rsid w:val="009D2209"/>
    <w:rsid w:val="00A13BBD"/>
    <w:rsid w:val="00AA1D8D"/>
    <w:rsid w:val="00AC031F"/>
    <w:rsid w:val="00AE5F0A"/>
    <w:rsid w:val="00B47730"/>
    <w:rsid w:val="00BC6E9A"/>
    <w:rsid w:val="00CB0664"/>
    <w:rsid w:val="00CB75A3"/>
    <w:rsid w:val="00FC693F"/>
    <w:rsid w:val="00FE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81859C"/>
  <w14:defaultImageDpi w14:val="300"/>
  <w15:docId w15:val="{11E8DEF3-81C6-4159-9AC2-6E2DE3C8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13BB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13B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196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Isaac Alvarez</cp:lastModifiedBy>
  <cp:revision>6</cp:revision>
  <dcterms:created xsi:type="dcterms:W3CDTF">2024-11-17T17:30:00Z</dcterms:created>
  <dcterms:modified xsi:type="dcterms:W3CDTF">2024-11-17T21:15:00Z</dcterms:modified>
  <cp:category/>
</cp:coreProperties>
</file>